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AB60" w14:textId="77777777" w:rsidR="00983ADA" w:rsidRDefault="00DD1918">
      <w:pPr>
        <w:pStyle w:val="Ttulo1"/>
      </w:pPr>
      <w:r>
        <w:t>Estructura de Archivos para un CRUD de Tareas en Next.js con Material UI</w:t>
      </w:r>
    </w:p>
    <w:p w14:paraId="62C5515F" w14:textId="77777777" w:rsidR="00983ADA" w:rsidRDefault="00DD1918">
      <w:r>
        <w:t xml:space="preserve">Este documento describe una estructura de archivos recomendada para desarrollar una aplicación CRUD de tareas utilizando Next.js y Material UI. La estructura facilita la </w:t>
      </w:r>
      <w:r>
        <w:t>organización de componentes, páginas, estilos y otros elementos necesarios para un desarrollo eficiente y escalable.</w:t>
      </w:r>
    </w:p>
    <w:p w14:paraId="46CF9F00" w14:textId="77777777" w:rsidR="00983ADA" w:rsidRDefault="00DD1918">
      <w:pPr>
        <w:pStyle w:val="Ttulo2"/>
      </w:pPr>
      <w:r>
        <w:t>Estructura Principal del Proyecto</w:t>
      </w:r>
    </w:p>
    <w:p w14:paraId="261395A6" w14:textId="77777777" w:rsidR="00983ADA" w:rsidRDefault="00DD1918">
      <w:pPr>
        <w:pStyle w:val="Ttulo3"/>
      </w:pPr>
      <w:r>
        <w:t>📁</w:t>
      </w:r>
      <w:r>
        <w:t xml:space="preserve"> /components</w:t>
      </w:r>
    </w:p>
    <w:p w14:paraId="5860C231" w14:textId="77777777" w:rsidR="00983ADA" w:rsidRDefault="00DD1918">
      <w:r>
        <w:t>Contiene los componentes reutilizables que se utilizan en varias partes de la aplicación.</w:t>
      </w:r>
    </w:p>
    <w:p w14:paraId="1306B72F" w14:textId="77777777" w:rsidR="00983ADA" w:rsidRDefault="00DD1918">
      <w:pPr>
        <w:pStyle w:val="Ttulo3"/>
      </w:pPr>
      <w:r>
        <w:t>📁</w:t>
      </w:r>
      <w:r>
        <w:t xml:space="preserve"> /pages</w:t>
      </w:r>
    </w:p>
    <w:p w14:paraId="03AE3056" w14:textId="77777777" w:rsidR="00983ADA" w:rsidRDefault="00DD1918">
      <w:r>
        <w:t>Carpeta de rutas en Next.js. Aquí se alojan las páginas de la aplicación como /index, /tasks, etc.</w:t>
      </w:r>
    </w:p>
    <w:p w14:paraId="4C8117CD" w14:textId="77777777" w:rsidR="00983ADA" w:rsidRDefault="00DD1918">
      <w:pPr>
        <w:pStyle w:val="Ttulo3"/>
      </w:pPr>
      <w:r>
        <w:t>📁</w:t>
      </w:r>
      <w:r>
        <w:t xml:space="preserve"> /styles</w:t>
      </w:r>
    </w:p>
    <w:p w14:paraId="0F7AF508" w14:textId="77777777" w:rsidR="00983ADA" w:rsidRDefault="00DD1918">
      <w:r>
        <w:t>Almacena los archivos de estilo global y temas personalizados de Material UI.</w:t>
      </w:r>
    </w:p>
    <w:p w14:paraId="7B16FA69" w14:textId="77777777" w:rsidR="00983ADA" w:rsidRDefault="00DD1918">
      <w:pPr>
        <w:pStyle w:val="Ttulo3"/>
      </w:pPr>
      <w:r>
        <w:t>📁</w:t>
      </w:r>
      <w:r>
        <w:t xml:space="preserve"> /utils</w:t>
      </w:r>
    </w:p>
    <w:p w14:paraId="3B918B6D" w14:textId="77777777" w:rsidR="00983ADA" w:rsidRDefault="00DD1918">
      <w:r>
        <w:t>Funciones de utilidad para facilitar operaciones como validaciones, formateos y manejo de datos.</w:t>
      </w:r>
    </w:p>
    <w:p w14:paraId="599EA30C" w14:textId="77777777" w:rsidR="00983ADA" w:rsidRDefault="00DD1918">
      <w:pPr>
        <w:pStyle w:val="Ttulo3"/>
      </w:pPr>
      <w:r>
        <w:t>📁</w:t>
      </w:r>
      <w:r>
        <w:t xml:space="preserve"> /services</w:t>
      </w:r>
    </w:p>
    <w:p w14:paraId="35E1E405" w14:textId="77777777" w:rsidR="00983ADA" w:rsidRDefault="00DD1918">
      <w:r>
        <w:t>Define las interacciones con APIs para las operaciones CRUD.</w:t>
      </w:r>
    </w:p>
    <w:p w14:paraId="35F5536E" w14:textId="77777777" w:rsidR="00983ADA" w:rsidRDefault="00DD1918">
      <w:pPr>
        <w:pStyle w:val="Ttulo3"/>
      </w:pPr>
      <w:r>
        <w:t>📁</w:t>
      </w:r>
      <w:r>
        <w:t xml:space="preserve"> /hooks</w:t>
      </w:r>
    </w:p>
    <w:p w14:paraId="1F8E84F8" w14:textId="77777777" w:rsidR="00983ADA" w:rsidRDefault="00DD1918">
      <w:r>
        <w:t>Custom hooks para manejar lógica de estado y efectos específicos.</w:t>
      </w:r>
    </w:p>
    <w:p w14:paraId="398FE80C" w14:textId="77777777" w:rsidR="00983ADA" w:rsidRDefault="00DD1918">
      <w:pPr>
        <w:pStyle w:val="Ttulo3"/>
      </w:pPr>
      <w:r>
        <w:t>📁</w:t>
      </w:r>
      <w:r>
        <w:t xml:space="preserve"> /context</w:t>
      </w:r>
    </w:p>
    <w:p w14:paraId="60C5F8E9" w14:textId="77777777" w:rsidR="00983ADA" w:rsidRDefault="00DD1918">
      <w:r>
        <w:t>Contexto global de la aplicación para compartir datos entre componentes.</w:t>
      </w:r>
    </w:p>
    <w:p w14:paraId="25EAF9B5" w14:textId="77777777" w:rsidR="00983ADA" w:rsidRDefault="00DD1918">
      <w:pPr>
        <w:pStyle w:val="Ttulo2"/>
      </w:pPr>
      <w:r>
        <w:t>📁</w:t>
      </w:r>
      <w:r>
        <w:t xml:space="preserve"> components</w:t>
      </w:r>
    </w:p>
    <w:p w14:paraId="427A6048" w14:textId="77777777" w:rsidR="00983ADA" w:rsidRDefault="00DD1918">
      <w:r>
        <w:t>Esta carpeta contiene los componentes reutilizables de la aplicación, organizados en subcarpetas según su función.</w:t>
      </w:r>
    </w:p>
    <w:p w14:paraId="6BCC8797" w14:textId="77777777" w:rsidR="00983ADA" w:rsidRDefault="00DD1918">
      <w:pPr>
        <w:pStyle w:val="Listaconvietas"/>
      </w:pPr>
      <w:r>
        <w:t>📄</w:t>
      </w:r>
      <w:r>
        <w:t xml:space="preserve"> TaskForm.js</w:t>
      </w:r>
    </w:p>
    <w:p w14:paraId="207A991A" w14:textId="77777777" w:rsidR="00983ADA" w:rsidRDefault="00DD1918">
      <w:r>
        <w:t>Formulario para crear y editar tareas.</w:t>
      </w:r>
    </w:p>
    <w:p w14:paraId="1A504DFE" w14:textId="77777777" w:rsidR="00983ADA" w:rsidRDefault="00DD1918">
      <w:pPr>
        <w:pStyle w:val="Listaconvietas"/>
      </w:pPr>
      <w:r>
        <w:t>📄</w:t>
      </w:r>
      <w:r>
        <w:t xml:space="preserve"> TaskList.js</w:t>
      </w:r>
    </w:p>
    <w:p w14:paraId="15CCD10F" w14:textId="77777777" w:rsidR="00983ADA" w:rsidRDefault="00DD1918">
      <w:r>
        <w:t>Lista de tareas que muestra todas las tareas creadas.</w:t>
      </w:r>
    </w:p>
    <w:p w14:paraId="6D7CE05F" w14:textId="77777777" w:rsidR="00983ADA" w:rsidRDefault="00DD1918">
      <w:pPr>
        <w:pStyle w:val="Listaconvietas"/>
      </w:pPr>
      <w:r>
        <w:t>📄</w:t>
      </w:r>
      <w:r>
        <w:t xml:space="preserve"> TaskItem.js</w:t>
      </w:r>
    </w:p>
    <w:p w14:paraId="6AB897FE" w14:textId="77777777" w:rsidR="00983ADA" w:rsidRDefault="00DD1918">
      <w:r>
        <w:lastRenderedPageBreak/>
        <w:t>Componente individual que representa una tarea en la lista.</w:t>
      </w:r>
    </w:p>
    <w:p w14:paraId="46ABD24D" w14:textId="77777777" w:rsidR="00983ADA" w:rsidRDefault="00DD1918">
      <w:pPr>
        <w:pStyle w:val="Listaconvietas"/>
      </w:pPr>
      <w:r>
        <w:t>📄</w:t>
      </w:r>
      <w:r>
        <w:t xml:space="preserve"> Navbar.js</w:t>
      </w:r>
    </w:p>
    <w:p w14:paraId="48AFA472" w14:textId="77777777" w:rsidR="00983ADA" w:rsidRDefault="00DD1918">
      <w:r>
        <w:t>Barra de navegación para la aplicación.</w:t>
      </w:r>
    </w:p>
    <w:p w14:paraId="15448667" w14:textId="77777777" w:rsidR="00983ADA" w:rsidRDefault="00DD1918">
      <w:pPr>
        <w:pStyle w:val="Ttulo2"/>
      </w:pPr>
      <w:r>
        <w:t>📁</w:t>
      </w:r>
      <w:r>
        <w:t xml:space="preserve"> pages</w:t>
      </w:r>
    </w:p>
    <w:p w14:paraId="00E4E0DC" w14:textId="77777777" w:rsidR="00983ADA" w:rsidRDefault="00DD1918">
      <w:r>
        <w:t xml:space="preserve">Contiene las páginas principales del proyecto en Next.js. Cada archivo representa una ruta de </w:t>
      </w:r>
      <w:r>
        <w:t>la aplicación.</w:t>
      </w:r>
    </w:p>
    <w:p w14:paraId="6792F751" w14:textId="77777777" w:rsidR="00983ADA" w:rsidRDefault="00DD1918">
      <w:pPr>
        <w:pStyle w:val="Listaconvietas"/>
      </w:pPr>
      <w:r>
        <w:t>📄</w:t>
      </w:r>
      <w:r>
        <w:t xml:space="preserve"> index.js</w:t>
      </w:r>
    </w:p>
    <w:p w14:paraId="0C26BC64" w14:textId="77777777" w:rsidR="00983ADA" w:rsidRDefault="00DD1918">
      <w:r>
        <w:t>Página de inicio que presenta una visión general del CRUD de tareas.</w:t>
      </w:r>
    </w:p>
    <w:p w14:paraId="4515FEBA" w14:textId="77777777" w:rsidR="00983ADA" w:rsidRDefault="00DD1918">
      <w:pPr>
        <w:pStyle w:val="Listaconvietas"/>
      </w:pPr>
      <w:r>
        <w:t>📄</w:t>
      </w:r>
      <w:r>
        <w:t xml:space="preserve"> tasks/index.js</w:t>
      </w:r>
    </w:p>
    <w:p w14:paraId="77D9FA76" w14:textId="77777777" w:rsidR="00983ADA" w:rsidRDefault="00DD1918">
      <w:r>
        <w:t>Página principal donde se muestra la lista de tareas.</w:t>
      </w:r>
    </w:p>
    <w:p w14:paraId="006A795B" w14:textId="77777777" w:rsidR="00983ADA" w:rsidRDefault="00DD1918">
      <w:pPr>
        <w:pStyle w:val="Listaconvietas"/>
      </w:pPr>
      <w:r>
        <w:t>📄</w:t>
      </w:r>
      <w:r>
        <w:t xml:space="preserve"> tasks/[id].js</w:t>
      </w:r>
    </w:p>
    <w:p w14:paraId="0FBE4E89" w14:textId="77777777" w:rsidR="00983ADA" w:rsidRDefault="00DD1918">
      <w:r>
        <w:t>Página para ver o editar una tarea específica, utilizando routing dinámico.</w:t>
      </w:r>
    </w:p>
    <w:p w14:paraId="12D79346" w14:textId="77777777" w:rsidR="00983ADA" w:rsidRDefault="00DD1918">
      <w:pPr>
        <w:pStyle w:val="Listaconvietas"/>
      </w:pPr>
      <w:r>
        <w:t>📄</w:t>
      </w:r>
      <w:r>
        <w:t xml:space="preserve"> tasks/new.js</w:t>
      </w:r>
    </w:p>
    <w:p w14:paraId="73399791" w14:textId="77777777" w:rsidR="00983ADA" w:rsidRDefault="00DD1918">
      <w:r>
        <w:t>Página para crear una nueva tarea.</w:t>
      </w:r>
    </w:p>
    <w:p w14:paraId="0378818A" w14:textId="77777777" w:rsidR="00983ADA" w:rsidRDefault="00DD1918">
      <w:pPr>
        <w:pStyle w:val="Ttulo2"/>
      </w:pPr>
      <w:r>
        <w:t>📁</w:t>
      </w:r>
      <w:r>
        <w:t xml:space="preserve"> styles</w:t>
      </w:r>
    </w:p>
    <w:p w14:paraId="410E3D8F" w14:textId="77777777" w:rsidR="00983ADA" w:rsidRDefault="00DD1918">
      <w:r>
        <w:t>Aquí se almacenan los estilos globales y temas personalizados de Material UI.</w:t>
      </w:r>
    </w:p>
    <w:p w14:paraId="5A5C7A27" w14:textId="77777777" w:rsidR="00983ADA" w:rsidRDefault="00DD1918">
      <w:pPr>
        <w:pStyle w:val="Listaconvietas"/>
      </w:pPr>
      <w:r>
        <w:t>📄</w:t>
      </w:r>
      <w:r>
        <w:t xml:space="preserve"> globals.css</w:t>
      </w:r>
    </w:p>
    <w:p w14:paraId="28C716E4" w14:textId="77777777" w:rsidR="00983ADA" w:rsidRDefault="00DD1918">
      <w:r>
        <w:t>Estilos globales que se aplican en toda la aplicación.</w:t>
      </w:r>
    </w:p>
    <w:p w14:paraId="78C5F1CE" w14:textId="77777777" w:rsidR="00983ADA" w:rsidRDefault="00DD1918">
      <w:pPr>
        <w:pStyle w:val="Listaconvietas"/>
      </w:pPr>
      <w:r>
        <w:t>📄</w:t>
      </w:r>
      <w:r>
        <w:t xml:space="preserve"> theme.js</w:t>
      </w:r>
    </w:p>
    <w:p w14:paraId="5CDA68E4" w14:textId="77777777" w:rsidR="00983ADA" w:rsidRDefault="00DD1918">
      <w:r>
        <w:t>Tema personalizado para Material UI, definiendo colores, tipografías y otros elementos.</w:t>
      </w:r>
    </w:p>
    <w:p w14:paraId="41F6D2D0" w14:textId="77777777" w:rsidR="00983ADA" w:rsidRDefault="00DD1918">
      <w:pPr>
        <w:pStyle w:val="Ttulo2"/>
      </w:pPr>
      <w:r>
        <w:t>📁</w:t>
      </w:r>
      <w:r>
        <w:t xml:space="preserve"> utils</w:t>
      </w:r>
    </w:p>
    <w:p w14:paraId="35024330" w14:textId="77777777" w:rsidR="00983ADA" w:rsidRDefault="00DD1918">
      <w:r>
        <w:t>Carpeta para utilidades o funciones que ayudan a realizar operaciones comunes.</w:t>
      </w:r>
    </w:p>
    <w:p w14:paraId="32D8692C" w14:textId="77777777" w:rsidR="00983ADA" w:rsidRDefault="00DD1918">
      <w:pPr>
        <w:pStyle w:val="Listaconvietas"/>
      </w:pPr>
      <w:r>
        <w:t>📄</w:t>
      </w:r>
      <w:r>
        <w:t xml:space="preserve"> api.js</w:t>
      </w:r>
    </w:p>
    <w:p w14:paraId="33478391" w14:textId="77777777" w:rsidR="00983ADA" w:rsidRDefault="00DD1918">
      <w:r>
        <w:t>Funciones para manejar las llamadas a la API de CRUD.</w:t>
      </w:r>
    </w:p>
    <w:p w14:paraId="598F2F8F" w14:textId="77777777" w:rsidR="00983ADA" w:rsidRDefault="00DD1918">
      <w:pPr>
        <w:pStyle w:val="Listaconvietas"/>
      </w:pPr>
      <w:r>
        <w:t>📄</w:t>
      </w:r>
      <w:r>
        <w:t xml:space="preserve"> validators.js</w:t>
      </w:r>
    </w:p>
    <w:p w14:paraId="652071A4" w14:textId="77777777" w:rsidR="00983ADA" w:rsidRDefault="00DD1918">
      <w:r>
        <w:t>Funciones para validar entradas de datos.</w:t>
      </w:r>
    </w:p>
    <w:p w14:paraId="28B4819D" w14:textId="77777777" w:rsidR="00983ADA" w:rsidRDefault="00DD1918">
      <w:pPr>
        <w:pStyle w:val="Ttulo2"/>
      </w:pPr>
      <w:r>
        <w:lastRenderedPageBreak/>
        <w:t>📁</w:t>
      </w:r>
      <w:r>
        <w:t xml:space="preserve"> services</w:t>
      </w:r>
    </w:p>
    <w:p w14:paraId="2FDD2021" w14:textId="77777777" w:rsidR="00983ADA" w:rsidRDefault="00DD1918">
      <w:r>
        <w:t>Define las funciones para interactuar con la API, organizadas en funciones específicas para las operaciones CRUD.</w:t>
      </w:r>
    </w:p>
    <w:p w14:paraId="51265F63" w14:textId="77777777" w:rsidR="00983ADA" w:rsidRDefault="00DD1918">
      <w:pPr>
        <w:pStyle w:val="Listaconvietas"/>
      </w:pPr>
      <w:r>
        <w:t>📄</w:t>
      </w:r>
      <w:r>
        <w:t xml:space="preserve"> taskService.js</w:t>
      </w:r>
    </w:p>
    <w:p w14:paraId="48264B28" w14:textId="77777777" w:rsidR="00983ADA" w:rsidRDefault="00DD1918">
      <w:r>
        <w:t>Funciones para realizar operaciones CRUD con la API de tareas.</w:t>
      </w:r>
    </w:p>
    <w:p w14:paraId="001E107B" w14:textId="77777777" w:rsidR="00983ADA" w:rsidRDefault="00DD1918">
      <w:pPr>
        <w:pStyle w:val="Ttulo2"/>
      </w:pPr>
      <w:r>
        <w:t>📁</w:t>
      </w:r>
      <w:r>
        <w:t xml:space="preserve"> hooks</w:t>
      </w:r>
    </w:p>
    <w:p w14:paraId="1C6AF516" w14:textId="77777777" w:rsidR="00983ADA" w:rsidRDefault="00DD1918">
      <w:r>
        <w:t xml:space="preserve">Custom hooks para </w:t>
      </w:r>
      <w:r>
        <w:t>manejar lógica de estado o efectos relacionados con las tareas.</w:t>
      </w:r>
    </w:p>
    <w:p w14:paraId="4E48FB86" w14:textId="77777777" w:rsidR="00983ADA" w:rsidRDefault="00DD1918">
      <w:pPr>
        <w:pStyle w:val="Listaconvietas"/>
      </w:pPr>
      <w:r>
        <w:t>📄</w:t>
      </w:r>
      <w:r>
        <w:t xml:space="preserve"> useTasks.js</w:t>
      </w:r>
    </w:p>
    <w:p w14:paraId="60E62430" w14:textId="77777777" w:rsidR="00983ADA" w:rsidRDefault="00DD1918">
      <w:r>
        <w:t>Hook para manejar la lógica de obtención y gestión de tareas.</w:t>
      </w:r>
    </w:p>
    <w:p w14:paraId="78071D7A" w14:textId="77777777" w:rsidR="00983ADA" w:rsidRDefault="00DD1918">
      <w:pPr>
        <w:pStyle w:val="Listaconvietas"/>
      </w:pPr>
      <w:r>
        <w:t>📄</w:t>
      </w:r>
      <w:r>
        <w:t xml:space="preserve"> useForm.js</w:t>
      </w:r>
    </w:p>
    <w:p w14:paraId="4402BB92" w14:textId="77777777" w:rsidR="00983ADA" w:rsidRDefault="00DD1918">
      <w:r>
        <w:t>Hook para manejar lógica de formularios de manera reutilizable.</w:t>
      </w:r>
    </w:p>
    <w:p w14:paraId="37E29965" w14:textId="77777777" w:rsidR="00983ADA" w:rsidRDefault="00DD1918">
      <w:pPr>
        <w:pStyle w:val="Ttulo2"/>
      </w:pPr>
      <w:r>
        <w:t>📁</w:t>
      </w:r>
      <w:r>
        <w:t xml:space="preserve"> context</w:t>
      </w:r>
    </w:p>
    <w:p w14:paraId="0B238ADE" w14:textId="77777777" w:rsidR="00983ADA" w:rsidRDefault="00DD1918">
      <w:r>
        <w:t xml:space="preserve">Proporciona </w:t>
      </w:r>
      <w:r>
        <w:t>contexto global para compartir datos entre componentes sin necesidad de prop drilling.</w:t>
      </w:r>
    </w:p>
    <w:p w14:paraId="6D930B96" w14:textId="77777777" w:rsidR="00983ADA" w:rsidRDefault="00DD1918">
      <w:pPr>
        <w:pStyle w:val="Listaconvietas"/>
      </w:pPr>
      <w:r>
        <w:t>📄</w:t>
      </w:r>
      <w:r>
        <w:t xml:space="preserve"> TaskContext.js</w:t>
      </w:r>
    </w:p>
    <w:p w14:paraId="3D306863" w14:textId="77777777" w:rsidR="00983ADA" w:rsidRDefault="00DD1918">
      <w:r>
        <w:t>Contexto para compartir la información de tareas a lo largo de la aplicación.</w:t>
      </w:r>
    </w:p>
    <w:sectPr w:rsidR="00983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646658">
    <w:abstractNumId w:val="8"/>
  </w:num>
  <w:num w:numId="2" w16cid:durableId="422268757">
    <w:abstractNumId w:val="6"/>
  </w:num>
  <w:num w:numId="3" w16cid:durableId="658726256">
    <w:abstractNumId w:val="5"/>
  </w:num>
  <w:num w:numId="4" w16cid:durableId="1065222150">
    <w:abstractNumId w:val="4"/>
  </w:num>
  <w:num w:numId="5" w16cid:durableId="781539142">
    <w:abstractNumId w:val="7"/>
  </w:num>
  <w:num w:numId="6" w16cid:durableId="1848013219">
    <w:abstractNumId w:val="3"/>
  </w:num>
  <w:num w:numId="7" w16cid:durableId="1150558866">
    <w:abstractNumId w:val="2"/>
  </w:num>
  <w:num w:numId="8" w16cid:durableId="2033920535">
    <w:abstractNumId w:val="1"/>
  </w:num>
  <w:num w:numId="9" w16cid:durableId="169734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3ADA"/>
    <w:rsid w:val="00AA1D8D"/>
    <w:rsid w:val="00B47730"/>
    <w:rsid w:val="00CB0664"/>
    <w:rsid w:val="00DD1918"/>
    <w:rsid w:val="00EB2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0C4D3E"/>
  <w14:defaultImageDpi w14:val="300"/>
  <w15:docId w15:val="{5214A81D-4382-46A1-AE32-5DE4795D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Gabriel Londero</cp:lastModifiedBy>
  <cp:revision>2</cp:revision>
  <dcterms:created xsi:type="dcterms:W3CDTF">2024-11-03T14:58:00Z</dcterms:created>
  <dcterms:modified xsi:type="dcterms:W3CDTF">2024-11-03T14:58:00Z</dcterms:modified>
  <cp:category/>
</cp:coreProperties>
</file>